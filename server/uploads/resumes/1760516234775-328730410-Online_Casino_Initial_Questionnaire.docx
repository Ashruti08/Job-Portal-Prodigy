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7B1B6" w14:textId="77777777" w:rsidR="00972E17" w:rsidRDefault="00000000">
      <w:pPr>
        <w:pStyle w:val="Title"/>
      </w:pPr>
      <w:r>
        <w:t>Online Casino Platform - Initial Questionnaire</w:t>
      </w:r>
    </w:p>
    <w:p w14:paraId="5CE99D82" w14:textId="37EBE412" w:rsidR="00972E17" w:rsidRDefault="00000000">
      <w:r>
        <w:br/>
      </w:r>
      <w:r>
        <w:br/>
        <w:t>To better understand your requirements and deliver a secure, scalable, and user-friendly casino platform, please review and answer the following key questions. These will help us clarify the scope, compliance needs, and technical direction of the project.</w:t>
      </w:r>
      <w:r>
        <w:br/>
      </w:r>
    </w:p>
    <w:p w14:paraId="094C70F4" w14:textId="77777777" w:rsidR="00972E17" w:rsidRDefault="00000000">
      <w:pPr>
        <w:pStyle w:val="Heading1"/>
      </w:pPr>
      <w:r>
        <w:t>1. Business &amp; Compliance</w:t>
      </w:r>
    </w:p>
    <w:p w14:paraId="5495E342" w14:textId="77777777" w:rsidR="00972E17" w:rsidRDefault="00000000">
      <w:pPr>
        <w:pStyle w:val="ListBullet"/>
      </w:pPr>
      <w:r>
        <w:t>- In which countries do you plan to launch the casino platform?</w:t>
      </w:r>
    </w:p>
    <w:p w14:paraId="153C31AC" w14:textId="77777777" w:rsidR="00972E17" w:rsidRDefault="00000000">
      <w:pPr>
        <w:pStyle w:val="ListBullet"/>
      </w:pPr>
      <w:r>
        <w:t>- Do you already have the necessary gaming licenses, or should the platform integrate with licensed providers?</w:t>
      </w:r>
    </w:p>
    <w:p w14:paraId="414A4D08" w14:textId="77777777" w:rsidR="00972E17" w:rsidRDefault="00000000">
      <w:pPr>
        <w:pStyle w:val="ListBullet"/>
      </w:pPr>
      <w:r>
        <w:t>- Should we include compliance features like KYC (Know Your Customer), AML (Anti-Money Laundering), and GDPR?</w:t>
      </w:r>
    </w:p>
    <w:p w14:paraId="5A79F290" w14:textId="77777777" w:rsidR="00972E17" w:rsidRDefault="00000000">
      <w:pPr>
        <w:pStyle w:val="Heading1"/>
      </w:pPr>
      <w:r>
        <w:t>2. Core Features</w:t>
      </w:r>
    </w:p>
    <w:p w14:paraId="135B632B" w14:textId="77777777" w:rsidR="00972E17" w:rsidRDefault="00000000">
      <w:pPr>
        <w:pStyle w:val="ListBullet"/>
      </w:pPr>
      <w:r>
        <w:t>- What types of games do you want on the platform? (Slots, Poker, Roulette, Live Casino, Sports betting, etc.)</w:t>
      </w:r>
    </w:p>
    <w:p w14:paraId="33F82ED4" w14:textId="77777777" w:rsidR="00972E17" w:rsidRDefault="00000000">
      <w:pPr>
        <w:pStyle w:val="ListBullet"/>
      </w:pPr>
      <w:r>
        <w:t>- Do you want to integrate third-party game providers or should we build custom games?</w:t>
      </w:r>
    </w:p>
    <w:p w14:paraId="53295C6C" w14:textId="77777777" w:rsidR="00972E17" w:rsidRDefault="00000000">
      <w:pPr>
        <w:pStyle w:val="ListBullet"/>
      </w:pPr>
      <w:r>
        <w:t>- Should the platform work on web only, or do you also want mobile apps (iOS/Android)?</w:t>
      </w:r>
    </w:p>
    <w:p w14:paraId="74CB7A2A" w14:textId="77777777" w:rsidR="00972E17" w:rsidRDefault="00000000">
      <w:pPr>
        <w:pStyle w:val="Heading1"/>
      </w:pPr>
      <w:r>
        <w:t>3. Payments &amp; Currency</w:t>
      </w:r>
    </w:p>
    <w:p w14:paraId="3D1AA2C8" w14:textId="77777777" w:rsidR="00972E17" w:rsidRDefault="00000000">
      <w:pPr>
        <w:pStyle w:val="ListBullet"/>
      </w:pPr>
      <w:r>
        <w:t>- Which payment methods should we support (credit/debit cards, e-wallets, UPI, bank transfers)?</w:t>
      </w:r>
    </w:p>
    <w:p w14:paraId="41E3A082" w14:textId="77777777" w:rsidR="00972E17" w:rsidRDefault="00000000">
      <w:pPr>
        <w:pStyle w:val="ListBullet"/>
      </w:pPr>
      <w:r>
        <w:t>- Do you want to accept cryptocurrencies (BTC, ETH, USDT), and should we include a crypto wallet system?</w:t>
      </w:r>
    </w:p>
    <w:p w14:paraId="54916A80" w14:textId="77777777" w:rsidR="00972E17" w:rsidRDefault="00000000">
      <w:pPr>
        <w:pStyle w:val="Heading1"/>
      </w:pPr>
      <w:r>
        <w:t>4. Users &amp; Security</w:t>
      </w:r>
    </w:p>
    <w:p w14:paraId="69AF9115" w14:textId="77777777" w:rsidR="00972E17" w:rsidRDefault="00000000">
      <w:pPr>
        <w:pStyle w:val="ListBullet"/>
      </w:pPr>
      <w:r>
        <w:t>- What authentication methods should be supported (email, phone, 2FA)?</w:t>
      </w:r>
    </w:p>
    <w:p w14:paraId="0F5DB1A4" w14:textId="77777777" w:rsidR="00972E17" w:rsidRDefault="00000000">
      <w:pPr>
        <w:pStyle w:val="ListBullet"/>
      </w:pPr>
      <w:r>
        <w:t>- Do you need a player wallet system for deposits/withdrawals?</w:t>
      </w:r>
    </w:p>
    <w:p w14:paraId="1874A058" w14:textId="77777777" w:rsidR="00972E17" w:rsidRDefault="00000000">
      <w:pPr>
        <w:pStyle w:val="ListBullet"/>
      </w:pPr>
      <w:r>
        <w:t>- What level of fraud prevention/security measures should be implemented (encryption, monitoring, anti-bot, etc.)?</w:t>
      </w:r>
    </w:p>
    <w:p w14:paraId="16DCC8A5" w14:textId="56A229B2" w:rsidR="00972E17" w:rsidRDefault="00000000">
      <w:r>
        <w:lastRenderedPageBreak/>
        <w:br/>
        <w:t>Your input will help us align the development process with your business goals. Looking forward to your responses.</w:t>
      </w:r>
      <w:r>
        <w:br/>
      </w:r>
    </w:p>
    <w:sectPr w:rsidR="00972E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9435110">
    <w:abstractNumId w:val="8"/>
  </w:num>
  <w:num w:numId="2" w16cid:durableId="2005744443">
    <w:abstractNumId w:val="6"/>
  </w:num>
  <w:num w:numId="3" w16cid:durableId="1073821120">
    <w:abstractNumId w:val="5"/>
  </w:num>
  <w:num w:numId="4" w16cid:durableId="632372738">
    <w:abstractNumId w:val="4"/>
  </w:num>
  <w:num w:numId="5" w16cid:durableId="1514688132">
    <w:abstractNumId w:val="7"/>
  </w:num>
  <w:num w:numId="6" w16cid:durableId="2024816589">
    <w:abstractNumId w:val="3"/>
  </w:num>
  <w:num w:numId="7" w16cid:durableId="1338730931">
    <w:abstractNumId w:val="2"/>
  </w:num>
  <w:num w:numId="8" w16cid:durableId="1466117477">
    <w:abstractNumId w:val="1"/>
  </w:num>
  <w:num w:numId="9" w16cid:durableId="2059864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379F"/>
    <w:rsid w:val="005A6D75"/>
    <w:rsid w:val="00972E17"/>
    <w:rsid w:val="00AA1D8D"/>
    <w:rsid w:val="00B47730"/>
    <w:rsid w:val="00CB0664"/>
    <w:rsid w:val="00E40D37"/>
    <w:rsid w:val="00E67A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A8E812"/>
  <w14:defaultImageDpi w14:val="300"/>
  <w15:docId w15:val="{5ACFB72C-6D9D-469C-BB9B-80E8ACA1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muzahidhusain malek</cp:lastModifiedBy>
  <cp:revision>3</cp:revision>
  <dcterms:created xsi:type="dcterms:W3CDTF">2013-12-23T23:15:00Z</dcterms:created>
  <dcterms:modified xsi:type="dcterms:W3CDTF">2025-09-11T03:52:00Z</dcterms:modified>
  <cp:category/>
</cp:coreProperties>
</file>